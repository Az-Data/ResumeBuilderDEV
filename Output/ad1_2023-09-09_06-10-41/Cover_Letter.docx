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John Stalwaorth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Email:</w:t>
              <w:br/>
            </w:r>
            <w:r>
              <w:rPr>
                <w:b/>
              </w:rPr>
              <w:t>reaperSaggy@gmail.com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Mobile:</w:t>
              <w:br/>
            </w:r>
            <w:r>
              <w:rPr>
                <w:b/>
              </w:rPr>
              <w:t>0423 346 322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LinkedIn:</w:t>
              <w:br/>
            </w:r>
            <w:r>
              <w:rPr>
                <w:b/>
              </w:rPr>
              <w:t>JohnnyBoy@linkedin</w:t>
            </w:r>
          </w:p>
        </w:tc>
      </w:tr>
    </w:tbl>
    <w:p>
      <w:r>
        <w:t>Dear Sir/Madam,</w:t>
        <w:br/>
        <w:br/>
        <w:t>I am the best, hire me.</w:t>
        <w:br/>
        <w:br/>
        <w:t>Kind Regards,</w:t>
        <w:br/>
        <w:t>Aaron Best Fernandes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